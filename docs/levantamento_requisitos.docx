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Levantamento de Requisitos – Sistema de Orçamentos</w:t>
      </w:r>
    </w:p>
    <w:p>
      <w:pPr>
        <w:pStyle w:val="Heading1"/>
      </w:pPr>
      <w:r>
        <w:t>1. Informações gerais</w:t>
      </w:r>
    </w:p>
    <w:p>
      <w:r>
        <w:t>Nome do projeto: ____________________________________</w:t>
      </w:r>
    </w:p>
    <w:p>
      <w:r>
        <w:t>Responsável pelo levantamento: ____________________________________</w:t>
      </w:r>
    </w:p>
    <w:p>
      <w:r>
        <w:t>Data: ____/____/____</w:t>
      </w:r>
    </w:p>
    <w:p>
      <w:pPr>
        <w:pStyle w:val="Heading1"/>
      </w:pPr>
      <w:r>
        <w:t>2. Objetivo do sistema</w:t>
      </w:r>
    </w:p>
    <w:p>
      <w:r>
        <w:t>Descreva em poucas palavras o que o sistema deve resolver.</w:t>
        <w:br/>
        <w:t>Ex.: “Gerar orçamentos de obras e serviços de forma rápida, com possibilidade de exportar em PDF/Word.”</w:t>
      </w:r>
    </w:p>
    <w:p>
      <w:pPr>
        <w:pStyle w:val="Heading1"/>
      </w:pPr>
      <w:r>
        <w:t>3. Usuários do sistema</w:t>
      </w:r>
    </w:p>
    <w:p>
      <w:r>
        <w:t>- Quantos usuários terão acesso?</w:t>
        <w:br/>
        <w:t>- Perfis de acesso (administrador, colaborador, cliente etc.).</w:t>
        <w:br/>
        <w:t>- Como será o login (usuário/senha, Google, outro?).</w:t>
      </w:r>
    </w:p>
    <w:p>
      <w:pPr>
        <w:pStyle w:val="Heading1"/>
      </w:pPr>
      <w:r>
        <w:t>4. Requisitos funcionais (o que o sistema deve fazer)</w:t>
      </w:r>
    </w:p>
    <w:p>
      <w:r>
        <w:t>Liste as funcionalidades que não podem faltar:</w:t>
      </w:r>
    </w:p>
    <w:p>
      <w:r>
        <w:t>• Cadastro de serviços (ex.: muro, pintura, calçada).</w:t>
      </w:r>
    </w:p>
    <w:p>
      <w:r>
        <w:t>• Formulário para inserir dados da obra (endereço, tipo de serviço, quantidade, valor unitário).</w:t>
      </w:r>
    </w:p>
    <w:p>
      <w:r>
        <w:t>• Cálculo automático do valor total.</w:t>
      </w:r>
    </w:p>
    <w:p>
      <w:r>
        <w:t>• Geração de documento (PDF/Word).</w:t>
      </w:r>
    </w:p>
    <w:p>
      <w:r>
        <w:t>• Histórico de orçamentos.</w:t>
      </w:r>
    </w:p>
    <w:p>
      <w:r>
        <w:t>• Envio por e-mail ou download.</w:t>
      </w:r>
    </w:p>
    <w:p>
      <w:r>
        <w:br/>
        <w:t>(espaco para o cliente acrescentar mais funcionalidades)</w:t>
      </w:r>
    </w:p>
    <w:p>
      <w:pPr>
        <w:pStyle w:val="Heading1"/>
      </w:pPr>
      <w:r>
        <w:t>5. Requisitos não funcionais</w:t>
      </w:r>
    </w:p>
    <w:p>
      <w:r>
        <w:t>- O sistema deve ser acessível por celular?</w:t>
        <w:br/>
        <w:t>- Precisa ter alta segurança?</w:t>
        <w:br/>
        <w:t>- Qual nível de desempenho esperado?</w:t>
        <w:br/>
        <w:t>- Deve ser em português ou multilingue?</w:t>
      </w:r>
    </w:p>
    <w:p>
      <w:pPr>
        <w:pStyle w:val="Heading1"/>
      </w:pPr>
      <w:r>
        <w:t>6. Tipos de serviços</w:t>
      </w:r>
    </w:p>
    <w:p>
      <w:r>
        <w:t>Liste todos os serviços que a empresa deseja oferecer no sistema:</w:t>
      </w:r>
    </w:p>
    <w:p>
      <w:r>
        <w:t>Serviço 1: __________________________</w:t>
      </w:r>
    </w:p>
    <w:p>
      <w:r>
        <w:t>Serviço 2: __________________________</w:t>
      </w:r>
    </w:p>
    <w:p>
      <w:r>
        <w:t>Serviço 3: __________________________</w:t>
      </w:r>
    </w:p>
    <w:p>
      <w:pPr>
        <w:pStyle w:val="Heading1"/>
      </w:pPr>
      <w:r>
        <w:t>7. Relatórios / documentos</w:t>
      </w:r>
    </w:p>
    <w:p>
      <w:r>
        <w:t>- Layout do orçamento: precisa ter logo, dados da empresa, informações do cliente?</w:t>
        <w:br/>
        <w:t>- O orçamento deve ter espaço para assinatura?</w:t>
        <w:br/>
        <w:t>- Precisa gerar outros relatórios além do orçamento?</w:t>
      </w:r>
    </w:p>
    <w:p>
      <w:pPr>
        <w:pStyle w:val="Heading1"/>
      </w:pPr>
      <w:r>
        <w:t>8. Restrições</w:t>
      </w:r>
    </w:p>
    <w:p>
      <w:r>
        <w:t>- Orçamento de tempo do projeto.</w:t>
        <w:br/>
        <w:t>- Orçamento de custo do projeto.</w:t>
        <w:br/>
        <w:t>- Tecnologias que devem ou não ser usadas.</w:t>
      </w:r>
    </w:p>
    <w:p>
      <w:pPr>
        <w:pStyle w:val="Heading1"/>
      </w:pPr>
      <w:r>
        <w:t>9. Observações adicionais</w:t>
      </w:r>
    </w:p>
    <w:p>
      <w:r>
        <w:t>_________________________________________</w:t>
      </w:r>
    </w:p>
    <w:p>
      <w:r>
        <w:t>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